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  <w:ind w:firstLine="420"/>
    </w:pPr>
    <w:rPr>
      <w:rFonts w:ascii="DengXian" w:hAnsi="DengXian" w:eastAsia="DengXian" w:cs="DengXi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ind w:firstLine="0"/>
      <w:outlineLvl w:val="0"/>
    </w:pPr>
    <w:rPr>
      <w:rFonts w:asciiTheme="majorHAnsi" w:eastAsiaTheme="majorEastAsia" w:hAnsiTheme="majorHAnsi" w:cstheme="majorBidi" w:ascii="DengXian" w:hAnsi="DengXian" w:eastAsia="DengXian" w:cs="DengXian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ind w:firstLine="0"/>
      <w:outlineLvl w:val="1"/>
    </w:pPr>
    <w:rPr>
      <w:rFonts w:asciiTheme="majorHAnsi" w:eastAsiaTheme="majorEastAsia" w:hAnsiTheme="majorHAnsi" w:cstheme="majorBidi" w:ascii="DengXian" w:hAnsi="DengXian" w:eastAsia="DengXian" w:cs="DengXian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20"/>
      <w:ind w:firstLine="0"/>
      <w:outlineLvl w:val="2"/>
    </w:pPr>
    <w:rPr>
      <w:rFonts w:asciiTheme="majorHAnsi" w:eastAsiaTheme="majorEastAsia" w:hAnsiTheme="majorHAnsi" w:cstheme="majorBidi" w:ascii="DengXian" w:hAnsi="DengXian" w:eastAsia="DengXian" w:cs="DengXi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